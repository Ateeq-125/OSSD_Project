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CEE8" w14:textId="4D62AC52" w:rsidR="0046157E" w:rsidRDefault="00000000">
      <w:pPr>
        <w:pStyle w:val="Title"/>
      </w:pPr>
      <w:r>
        <w:t xml:space="preserve">Role-Based </w:t>
      </w:r>
      <w:r w:rsidR="009D5749">
        <w:t xml:space="preserve">Login </w:t>
      </w:r>
      <w:r>
        <w:t>System</w:t>
      </w:r>
    </w:p>
    <w:p w14:paraId="1CF67D30" w14:textId="77777777" w:rsidR="0046157E" w:rsidRDefault="00000000">
      <w:pPr>
        <w:pStyle w:val="Heading1"/>
      </w:pPr>
      <w:r>
        <w:t>Overview</w:t>
      </w:r>
    </w:p>
    <w:p w14:paraId="372D6B49" w14:textId="77777777" w:rsidR="0046157E" w:rsidRDefault="00000000">
      <w:r>
        <w:t>This Role-Based Quiz Management System is a GUI-based Python application using Tkinter and SQLite. It supports three user roles: Admin, Teacher, and Student. Each role has access to specific features, ensuring efficient user, quiz, and student record management.</w:t>
      </w:r>
    </w:p>
    <w:p w14:paraId="6479A8FB" w14:textId="77777777" w:rsidR="0046157E" w:rsidRDefault="00000000">
      <w:pPr>
        <w:pStyle w:val="Heading1"/>
      </w:pPr>
      <w:r>
        <w:t>Admin Dashboard</w:t>
      </w:r>
    </w:p>
    <w:p w14:paraId="2A54A0BE" w14:textId="77777777" w:rsidR="0046157E" w:rsidRDefault="00000000">
      <w:r>
        <w:t>Admins can manage user accounts:</w:t>
      </w:r>
      <w:r>
        <w:br/>
        <w:t>- View all users</w:t>
      </w:r>
      <w:r>
        <w:br/>
        <w:t>- Add new users with roles</w:t>
      </w:r>
      <w:r>
        <w:br/>
        <w:t>- Update user roles and passwords (except Admins)</w:t>
      </w:r>
      <w:r>
        <w:br/>
        <w:t>- Delete users (except Admins)</w:t>
      </w:r>
    </w:p>
    <w:p w14:paraId="0BA760A9" w14:textId="77777777" w:rsidR="0046157E" w:rsidRDefault="00000000">
      <w:pPr>
        <w:pStyle w:val="Heading1"/>
      </w:pPr>
      <w:r>
        <w:t>Teacher Dashboard</w:t>
      </w:r>
    </w:p>
    <w:p w14:paraId="2F33D962" w14:textId="77777777" w:rsidR="0046157E" w:rsidRDefault="00000000">
      <w:r>
        <w:t>Teachers can manage quiz content and student records:</w:t>
      </w:r>
      <w:r>
        <w:br/>
        <w:t>- Add/Edit/Delete quiz questions</w:t>
      </w:r>
      <w:r>
        <w:br/>
        <w:t>- View/Edit/Delete student marks</w:t>
      </w:r>
      <w:r>
        <w:br/>
        <w:t>- Auto-add 'marks' column if missing</w:t>
      </w:r>
      <w:r>
        <w:br/>
        <w:t>- Set default password 'default123' for new students</w:t>
      </w:r>
    </w:p>
    <w:p w14:paraId="732761F6" w14:textId="77777777" w:rsidR="0046157E" w:rsidRDefault="00000000">
      <w:pPr>
        <w:pStyle w:val="Heading1"/>
      </w:pPr>
      <w:r>
        <w:t>Student Dashboard</w:t>
      </w:r>
    </w:p>
    <w:p w14:paraId="48E600A5" w14:textId="77777777" w:rsidR="0046157E" w:rsidRDefault="00000000">
      <w:r>
        <w:t>Students can:</w:t>
      </w:r>
      <w:r>
        <w:br/>
        <w:t>- Take quizzes stored in quiz.db</w:t>
      </w:r>
      <w:r>
        <w:br/>
        <w:t>- View one question at a time with options A-D</w:t>
      </w:r>
      <w:r>
        <w:br/>
        <w:t>- Have their scores automatically saved to user.db</w:t>
      </w:r>
    </w:p>
    <w:p w14:paraId="3AB39189" w14:textId="77777777" w:rsidR="0046157E" w:rsidRDefault="00000000">
      <w:pPr>
        <w:pStyle w:val="Heading1"/>
      </w:pPr>
      <w:r>
        <w:t>Registration &amp; Login</w:t>
      </w:r>
    </w:p>
    <w:p w14:paraId="15E2F536" w14:textId="77777777" w:rsidR="0046157E" w:rsidRDefault="00000000">
      <w:r>
        <w:t>Users can register via the registration interface. Passwords are securely stored using SHA-256 hashing.</w:t>
      </w:r>
      <w:r>
        <w:br/>
        <w:t>Login redirects users to respective dashboards based on their role.</w:t>
      </w:r>
    </w:p>
    <w:p w14:paraId="3EE5D430" w14:textId="77777777" w:rsidR="0046157E" w:rsidRDefault="00000000">
      <w:pPr>
        <w:pStyle w:val="Heading1"/>
      </w:pPr>
      <w:r>
        <w:t>Database Structure</w:t>
      </w:r>
    </w:p>
    <w:p w14:paraId="1209F86D" w14:textId="77777777" w:rsidR="0046157E" w:rsidRDefault="00000000">
      <w:r>
        <w:t>1. user.db - Stores user credentials and student marks</w:t>
      </w:r>
    </w:p>
    <w:p w14:paraId="238C2FE9" w14:textId="77777777" w:rsidR="0046157E" w:rsidRDefault="00000000">
      <w:r>
        <w:t xml:space="preserve">   - username (TEXT, PRIMARY KEY)</w:t>
      </w:r>
    </w:p>
    <w:p w14:paraId="5416CDF7" w14:textId="77777777" w:rsidR="0046157E" w:rsidRDefault="00000000">
      <w:r>
        <w:lastRenderedPageBreak/>
        <w:t xml:space="preserve">   - password (TEXT, hashed)</w:t>
      </w:r>
    </w:p>
    <w:p w14:paraId="09E87226" w14:textId="77777777" w:rsidR="0046157E" w:rsidRDefault="00000000">
      <w:r>
        <w:t xml:space="preserve">   - role (TEXT: Admin, Teacher, Student)</w:t>
      </w:r>
    </w:p>
    <w:p w14:paraId="356FC11F" w14:textId="77777777" w:rsidR="0046157E" w:rsidRDefault="00000000">
      <w:r>
        <w:t xml:space="preserve">   - marks (INTEGER, optional for Students)</w:t>
      </w:r>
    </w:p>
    <w:p w14:paraId="1B508746" w14:textId="77777777" w:rsidR="0046157E" w:rsidRDefault="00000000">
      <w:r>
        <w:t>2. quiz.db - Stores quiz questions</w:t>
      </w:r>
    </w:p>
    <w:p w14:paraId="7B624711" w14:textId="77777777" w:rsidR="0046157E" w:rsidRDefault="00000000">
      <w:r>
        <w:t xml:space="preserve">   - id (INTEGER PRIMARY KEY AUTOINCREMENT)</w:t>
      </w:r>
    </w:p>
    <w:p w14:paraId="044D51B0" w14:textId="77777777" w:rsidR="0046157E" w:rsidRDefault="00000000">
      <w:r>
        <w:t xml:space="preserve">   - question (TEXT)</w:t>
      </w:r>
    </w:p>
    <w:p w14:paraId="25437FD1" w14:textId="77777777" w:rsidR="0046157E" w:rsidRDefault="00000000">
      <w:r>
        <w:t xml:space="preserve">   - option_a to option_d (TEXT)</w:t>
      </w:r>
    </w:p>
    <w:p w14:paraId="298B3537" w14:textId="77777777" w:rsidR="0046157E" w:rsidRDefault="00000000">
      <w:r>
        <w:t xml:space="preserve">   - correct_option (TEXT: A/B/C/D)</w:t>
      </w:r>
    </w:p>
    <w:p w14:paraId="5C8552F9" w14:textId="77777777" w:rsidR="0046157E" w:rsidRDefault="00000000">
      <w:pPr>
        <w:pStyle w:val="Heading1"/>
      </w:pPr>
      <w:r>
        <w:t>Summary</w:t>
      </w:r>
    </w:p>
    <w:p w14:paraId="01CD0C0D" w14:textId="77777777" w:rsidR="0046157E" w:rsidRDefault="00000000">
      <w:r>
        <w:t>This modular and secure system ensures role-based access control with clean UI, persistent data handling, and extensibility for future upgrades like analytics or report generation.</w:t>
      </w:r>
    </w:p>
    <w:sectPr w:rsidR="00461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497446">
    <w:abstractNumId w:val="8"/>
  </w:num>
  <w:num w:numId="2" w16cid:durableId="859899011">
    <w:abstractNumId w:val="6"/>
  </w:num>
  <w:num w:numId="3" w16cid:durableId="1242913303">
    <w:abstractNumId w:val="5"/>
  </w:num>
  <w:num w:numId="4" w16cid:durableId="779647381">
    <w:abstractNumId w:val="4"/>
  </w:num>
  <w:num w:numId="5" w16cid:durableId="231821030">
    <w:abstractNumId w:val="7"/>
  </w:num>
  <w:num w:numId="6" w16cid:durableId="1633946565">
    <w:abstractNumId w:val="3"/>
  </w:num>
  <w:num w:numId="7" w16cid:durableId="2023580859">
    <w:abstractNumId w:val="2"/>
  </w:num>
  <w:num w:numId="8" w16cid:durableId="1857622345">
    <w:abstractNumId w:val="1"/>
  </w:num>
  <w:num w:numId="9" w16cid:durableId="42083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57E"/>
    <w:rsid w:val="009B397F"/>
    <w:rsid w:val="009D57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CC85C"/>
  <w14:defaultImageDpi w14:val="300"/>
  <w15:docId w15:val="{8E00D8FC-10B6-417F-8845-59F8E231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Ateeq ur Rehman</cp:lastModifiedBy>
  <cp:revision>2</cp:revision>
  <dcterms:created xsi:type="dcterms:W3CDTF">2013-12-23T23:15:00Z</dcterms:created>
  <dcterms:modified xsi:type="dcterms:W3CDTF">2025-06-23T11:52:00Z</dcterms:modified>
  <cp:category/>
</cp:coreProperties>
</file>